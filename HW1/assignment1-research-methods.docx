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putdocx </w:t>
      </w:r>
      <w:r>
        <w:t xml:space="preserve">can add formatted text to a paragraph.  You can </w:t>
      </w:r>
      <w:r>
        <w:rPr>
          <w:i w:val="true"/>
        </w:rPr>
        <w:t xml:space="preserve">italicize, </w:t>
      </w:r>
      <w:r>
        <w:rPr>
          <w:strike w:val="true"/>
        </w:rPr>
        <w:t xml:space="preserve">strikeout, </w:t>
      </w:r>
      <w:r>
        <w:rPr>
          <w:u w:val="single"/>
        </w:rPr>
        <w:t xml:space="preserve">underline</w:t>
      </w:r>
      <w:r>
        <w:t xml:space="preserve">, sub/super script</w:t>
      </w:r>
      <w:r>
        <w:rPr>
          <w:vertAlign w:val="subscript"/>
        </w:rPr>
        <w:t xml:space="preserve">2 </w:t>
      </w:r>
      <w:r>
        <w:t xml:space="preserve">, and </w:t>
      </w:r>
      <w:r>
        <w:rPr>
          <w:shd w:val="clear" w:color="000000" w:fill="0000FF"/>
        </w:rPr>
        <w:t xml:space="preserve">shade</w:t>
      </w:r>
      <w:r>
        <w:t xml:space="preserve">.  Also, you can easily add Stata results to your paragraph (calledback total = 567.00)</w:t>
      </w:r>
    </w:p>
    <w:p>
      <w:r>
        <w:t/>
      </w:r>
      <w:r>
        <w:t xml:space="preserve">Embed the output from a regression command into your docx file.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eliteschoo~e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calledback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.1513548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.0354834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4.27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.0817109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.2209987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.4006734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.0287448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13.94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.3442554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.4570914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